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D2EB" w14:textId="14462A7E" w:rsidR="00E24B82" w:rsidRDefault="00000000">
      <w:pPr>
        <w:pStyle w:val="Heading1"/>
      </w:pPr>
      <w:r>
        <w:t xml:space="preserve">Explanation of </w:t>
      </w:r>
      <w:r w:rsidR="009F122E">
        <w:t>Task 2:</w:t>
      </w:r>
    </w:p>
    <w:p w14:paraId="25CE798F" w14:textId="77777777" w:rsidR="00E24B82" w:rsidRDefault="00000000">
      <w:r>
        <w:t>This document explains the steps involved in analyzing the Iris dataset using Python. The code performs dataset exploration, visualization, and optional exploratory data analysis (EDA).</w:t>
      </w:r>
    </w:p>
    <w:p w14:paraId="7D1A23E9" w14:textId="62D8EB07" w:rsidR="00E24B82" w:rsidRDefault="00000000">
      <w:pPr>
        <w:pStyle w:val="Heading2"/>
      </w:pPr>
      <w:r>
        <w:t>Step 1: Dataset Exploration</w:t>
      </w:r>
      <w:r w:rsidR="009F122E">
        <w:t>:</w:t>
      </w:r>
    </w:p>
    <w:p w14:paraId="31809614" w14:textId="77777777" w:rsidR="009F122E" w:rsidRDefault="00000000">
      <w:r>
        <w:t>1. The Iris dataset is downloaded from the UCI Machine Learning Repository.</w:t>
      </w:r>
    </w:p>
    <w:p w14:paraId="6EE08DFD" w14:textId="4A914D27" w:rsidR="00E24B82" w:rsidRDefault="009F122E" w:rsidP="009F122E">
      <w:pPr>
        <w:ind w:firstLine="720"/>
      </w:pPr>
      <w:r>
        <w:t xml:space="preserve">Link : </w:t>
      </w:r>
      <w:hyperlink r:id="rId6" w:history="1">
        <w:r w:rsidRPr="009F122E">
          <w:rPr>
            <w:rStyle w:val="Hyperlink"/>
          </w:rPr>
          <w:t>archive.ics.uci.edu/ml/machine-learning-databases/iris/iris.data</w:t>
        </w:r>
      </w:hyperlink>
      <w:r w:rsidR="00000000">
        <w:br/>
        <w:t>2. Column names are assigned to make the dataset more readable.</w:t>
      </w:r>
      <w:r w:rsidR="00000000">
        <w:br/>
        <w:t>3. The first few rows of the dataset are displayed to understand its structure.</w:t>
      </w:r>
      <w:r w:rsidR="00000000">
        <w:br/>
        <w:t>4. Missing values and data types are checked. The 'species' column is converted to a categorical type if needed.</w:t>
      </w:r>
      <w:r w:rsidR="00000000">
        <w:br/>
        <w:t>5. Descriptive statistics (mean, median, standard deviation) are computed for numeric columns.</w:t>
      </w:r>
    </w:p>
    <w:p w14:paraId="37B415ED" w14:textId="36BD61C8" w:rsidR="00E24B82" w:rsidRDefault="00000000">
      <w:pPr>
        <w:pStyle w:val="Heading2"/>
      </w:pPr>
      <w:r>
        <w:t>Step 2: Data Visualization</w:t>
      </w:r>
      <w:r w:rsidR="009F122E">
        <w:t>:</w:t>
      </w:r>
    </w:p>
    <w:p w14:paraId="12B9F80C" w14:textId="77777777" w:rsidR="00E24B82" w:rsidRDefault="00000000">
      <w:r>
        <w:t>1. Histograms: Display the distribution of individual features using the matplotlib library.</w:t>
      </w:r>
      <w:r>
        <w:br/>
        <w:t>2. Scatter Plots: Pairwise scatter plots are created using seaborn's pairplot function to analyze relationships between features and observe species groupings.</w:t>
      </w:r>
      <w:r>
        <w:br/>
        <w:t>3. Box Plots: Box plots are used to identify the range of each feature and detect potential outliers.</w:t>
      </w:r>
    </w:p>
    <w:p w14:paraId="036D9AC3" w14:textId="34A7D865" w:rsidR="00E24B82" w:rsidRDefault="00000000">
      <w:pPr>
        <w:pStyle w:val="Heading2"/>
      </w:pPr>
      <w:r>
        <w:t xml:space="preserve">Step 3: Data Analysis </w:t>
      </w:r>
      <w:r w:rsidR="009F122E">
        <w:t>:</w:t>
      </w:r>
    </w:p>
    <w:p w14:paraId="33F29AB0" w14:textId="05D08E6D" w:rsidR="00E24B82" w:rsidRDefault="00000000">
      <w:r>
        <w:t>1. Correlation Matrix: The correlations between numeric features are calculated and displayed as a matrix.</w:t>
      </w:r>
      <w:r>
        <w:br/>
        <w:t>2. Heatmap: A heatmap of the correlation matrix is created using seaborn to visualize feature relationships.</w:t>
      </w:r>
      <w:r>
        <w:br/>
        <w:t>3. Outlier Detection: Box plots for each feature help identify outliers.</w:t>
      </w:r>
      <w:r>
        <w:br/>
        <w:t>4. Observations: Initial observations about correlations, species clustering, and outliers are noted.</w:t>
      </w:r>
    </w:p>
    <w:p w14:paraId="5A55190D" w14:textId="77777777" w:rsidR="00EC7E15" w:rsidRDefault="00EC7E15"/>
    <w:p w14:paraId="79DA2A53" w14:textId="77777777" w:rsidR="00EC7E15" w:rsidRDefault="00EC7E15"/>
    <w:p w14:paraId="4DCF1899" w14:textId="7F59812C" w:rsidR="00EC7E15" w:rsidRDefault="00EC7E15">
      <w:r>
        <w:t>Dravid Nagi</w:t>
      </w:r>
    </w:p>
    <w:p w14:paraId="2B2B79D7" w14:textId="6F83CFD6" w:rsidR="00EC7E15" w:rsidRDefault="00EC7E15">
      <w:r>
        <w:t>nagidravid@gmail.com</w:t>
      </w:r>
    </w:p>
    <w:sectPr w:rsidR="00EC7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201048">
    <w:abstractNumId w:val="8"/>
  </w:num>
  <w:num w:numId="2" w16cid:durableId="1600021324">
    <w:abstractNumId w:val="6"/>
  </w:num>
  <w:num w:numId="3" w16cid:durableId="1128084169">
    <w:abstractNumId w:val="5"/>
  </w:num>
  <w:num w:numId="4" w16cid:durableId="1261186134">
    <w:abstractNumId w:val="4"/>
  </w:num>
  <w:num w:numId="5" w16cid:durableId="948046910">
    <w:abstractNumId w:val="7"/>
  </w:num>
  <w:num w:numId="6" w16cid:durableId="265357753">
    <w:abstractNumId w:val="3"/>
  </w:num>
  <w:num w:numId="7" w16cid:durableId="54591862">
    <w:abstractNumId w:val="2"/>
  </w:num>
  <w:num w:numId="8" w16cid:durableId="652560766">
    <w:abstractNumId w:val="1"/>
  </w:num>
  <w:num w:numId="9" w16cid:durableId="204632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02C7"/>
    <w:rsid w:val="009F122E"/>
    <w:rsid w:val="00AA1D8D"/>
    <w:rsid w:val="00B47730"/>
    <w:rsid w:val="00CB0664"/>
    <w:rsid w:val="00E24B82"/>
    <w:rsid w:val="00EC7E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C023E"/>
  <w14:defaultImageDpi w14:val="300"/>
  <w15:docId w15:val="{9C782110-4424-45F4-954C-E94B47A0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F12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iris/iris.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nagi</dc:creator>
  <cp:keywords/>
  <dc:description>generated by python-docx</dc:description>
  <cp:lastModifiedBy>Dravid Nagi</cp:lastModifiedBy>
  <cp:revision>3</cp:revision>
  <dcterms:created xsi:type="dcterms:W3CDTF">2025-01-19T14:52:00Z</dcterms:created>
  <dcterms:modified xsi:type="dcterms:W3CDTF">2025-01-19T14:52:00Z</dcterms:modified>
  <cp:category/>
</cp:coreProperties>
</file>